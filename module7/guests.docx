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Prof. Plum</w:t>
        <w:br/>
        <w:t>!</w:t>
      </w:r>
    </w:p>
    <w:p>
      <w:pPr>
        <w:pStyle w:val="Heading3"/>
      </w:pPr>
      <w:r>
        <w:t>You are invited to a party!</w:t>
      </w:r>
    </w:p>
    <w:p>
      <w:pPr>
        <w:pStyle w:val="Heading4"/>
      </w:pPr>
      <w:r>
        <w:t>Welcome!</w:t>
      </w:r>
    </w:p>
    <w:p>
      <w:r>
        <w:br w:type="page"/>
      </w:r>
    </w:p>
    <w:p>
      <w:pPr>
        <w:pStyle w:val="Title"/>
      </w:pPr>
      <w:r>
        <w:t>Hello Miss Scarlet</w:t>
        <w:br/>
        <w:t>!</w:t>
      </w:r>
    </w:p>
    <w:p>
      <w:pPr>
        <w:pStyle w:val="Heading3"/>
      </w:pPr>
      <w:r>
        <w:t>You are invited to a party!</w:t>
      </w:r>
    </w:p>
    <w:p>
      <w:pPr>
        <w:pStyle w:val="Heading4"/>
      </w:pPr>
      <w:r>
        <w:t>Welcome!</w:t>
      </w:r>
    </w:p>
    <w:p>
      <w:r>
        <w:br w:type="page"/>
      </w:r>
    </w:p>
    <w:p>
      <w:pPr>
        <w:pStyle w:val="Title"/>
      </w:pPr>
      <w:r>
        <w:t>Hello Col. Mustard</w:t>
        <w:br/>
        <w:t>!</w:t>
      </w:r>
    </w:p>
    <w:p>
      <w:pPr>
        <w:pStyle w:val="Heading3"/>
      </w:pPr>
      <w:r>
        <w:t>You are invited to a party!</w:t>
      </w:r>
    </w:p>
    <w:p>
      <w:pPr>
        <w:pStyle w:val="Heading4"/>
      </w:pPr>
      <w:r>
        <w:t>Welcome!</w:t>
      </w:r>
    </w:p>
    <w:p>
      <w:r>
        <w:br w:type="page"/>
      </w:r>
    </w:p>
    <w:p>
      <w:pPr>
        <w:pStyle w:val="Title"/>
      </w:pPr>
      <w:r>
        <w:t>Hello Al Sweigart</w:t>
        <w:br/>
        <w:t>!</w:t>
      </w:r>
    </w:p>
    <w:p>
      <w:pPr>
        <w:pStyle w:val="Heading3"/>
      </w:pPr>
      <w:r>
        <w:t>You are invited to a party!</w:t>
      </w:r>
    </w:p>
    <w:p>
      <w:pPr>
        <w:pStyle w:val="Heading4"/>
      </w:pPr>
      <w:r>
        <w:t>Welcome!</w:t>
      </w:r>
    </w:p>
    <w:p>
      <w:r>
        <w:br w:type="page"/>
      </w:r>
    </w:p>
    <w:p>
      <w:pPr>
        <w:pStyle w:val="Title"/>
      </w:pPr>
      <w:r>
        <w:t>Hello Robocop!</w:t>
      </w:r>
    </w:p>
    <w:p>
      <w:pPr>
        <w:pStyle w:val="Heading3"/>
      </w:pPr>
      <w:r>
        <w:t>You are invited to a party!</w:t>
      </w:r>
    </w:p>
    <w:p>
      <w:pPr>
        <w:pStyle w:val="Heading4"/>
      </w:pPr>
      <w:r>
        <w:t>Welcome!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